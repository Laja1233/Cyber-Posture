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NON-DISCLOSURE AGREEMENT (NDA)</w:t>
      </w:r>
    </w:p>
    <w:p>
      <w:r>
        <w:t>This Agreement is entered into as of [Date], by and between:</w:t>
        <w:br/>
      </w:r>
    </w:p>
    <w:p>
      <w:r>
        <w:t>[Your Team/Company Name], with its principal place of business at [Address] (“Disclosing Party”),</w:t>
        <w:br/>
        <w:t>and</w:t>
        <w:br/>
        <w:t>[Recipient’s Full Name/Organization], with its principal place of business at [Address] (“Receiving Party”).</w:t>
        <w:br/>
      </w:r>
    </w:p>
    <w:p>
      <w:r>
        <w:t>1. Purpose</w:t>
        <w:br/>
        <w:t>The Disclosing Party intends to share certain confidential and proprietary information with the Receiving Party for the purpose of collaborating on a project for [Hackathon/Event Name].</w:t>
        <w:br/>
      </w:r>
    </w:p>
    <w:p>
      <w:r>
        <w:t>2. Definition of Confidential Information</w:t>
        <w:br/>
        <w:t>“Confidential Information” means all non-public, technical, financial, business, or project-related information disclosed by the Disclosing Party, whether oral, written, electronic, or any other form.</w:t>
        <w:br/>
      </w:r>
    </w:p>
    <w:p>
      <w:r>
        <w:t>3. Obligations of Receiving Party</w:t>
        <w:br/>
        <w:t>The Receiving Party agrees to:</w:t>
        <w:br/>
        <w:t>- Use the Confidential Information solely for the Purpose stated above.</w:t>
        <w:br/>
        <w:t>- Not disclose Confidential Information to any third party without prior written consent.</w:t>
        <w:br/>
        <w:t>- Take reasonable measures to protect Confidential Information from unauthorized access.</w:t>
        <w:br/>
      </w:r>
    </w:p>
    <w:p>
      <w:r>
        <w:t>4. Exclusions from Confidential Information</w:t>
        <w:br/>
        <w:t>Confidential Information does not include information that:</w:t>
        <w:br/>
        <w:t>- Is publicly available at the time of disclosure.</w:t>
        <w:br/>
        <w:t>- Becomes publicly available through no fault of the Receiving Party.</w:t>
        <w:br/>
        <w:t>- Is rightfully obtained by the Receiving Party from a third party without restriction.</w:t>
        <w:br/>
        <w:t>- Is independently developed by the Receiving Party without use of the Disclosing Party’s information.</w:t>
        <w:br/>
      </w:r>
    </w:p>
    <w:p>
      <w:r>
        <w:t>5. Term</w:t>
        <w:br/>
        <w:t>This Agreement will remain in effect for [X months/years] from the date of signing, unless terminated earlier by written agreement of both parties.</w:t>
        <w:br/>
      </w:r>
    </w:p>
    <w:p>
      <w:r>
        <w:t>6. Return or Destruction</w:t>
        <w:br/>
        <w:t>Upon request, the Receiving Party will return or destroy all Confidential Information received.</w:t>
        <w:br/>
      </w:r>
    </w:p>
    <w:p>
      <w:r>
        <w:t>7. Governing Law</w:t>
        <w:br/>
        <w:t>This Agreement shall be governed by and construed in accordance with the laws of [Your Country/State].</w:t>
        <w:br/>
      </w:r>
    </w:p>
    <w:p>
      <w:r>
        <w:t>8. Signatures</w:t>
        <w:br/>
        <w:br/>
        <w:t>Disclosing Party:</w:t>
        <w:br/>
        <w:t>Name: __________________________</w:t>
        <w:br/>
        <w:t>Signature: _______________________</w:t>
        <w:br/>
        <w:t>Date: ___________________________</w:t>
        <w:br/>
        <w:br/>
        <w:t>Receiving Party:</w:t>
        <w:br/>
        <w:t>Name: __________________________</w:t>
        <w:br/>
        <w:t>Signature: _______________________</w:t>
        <w:br/>
        <w:t>Date: 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
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 AGREEMENT</w:t>
      </w:r>
    </w:p>
    <w:p>
      <w:r>
        <w:t>This Service Agreement (“Agreement”) is made and entered into on [Date], by and between:</w:t>
        <w:br/>
      </w:r>
    </w:p>
    <w:p>
      <w:r>
        <w:t>[Service Provider’s Name/Company], located at [Address] (“Service Provider”),</w:t>
        <w:br/>
        <w:t>and</w:t>
        <w:br/>
        <w:t>[Client’s Name/Company], located at [Address] (“Client”).</w:t>
        <w:br/>
      </w:r>
    </w:p>
    <w:p>
      <w:r>
        <w:t>1. Services Provided</w:t>
        <w:br/>
        <w:t>The Service Provider agrees to perform the following services for the Client:</w:t>
        <w:br/>
        <w:t>- [List specific services to be provided, e.g., website design, security testing, consulting].</w:t>
        <w:br/>
      </w:r>
    </w:p>
    <w:p>
      <w:r>
        <w:t>2. Term</w:t>
        <w:br/>
        <w:t>This Agreement will begin on [Start Date] and will continue until [End Date/Completion of Services], unless terminated earlier in accordance with this Agreement.</w:t>
        <w:br/>
      </w:r>
    </w:p>
    <w:p>
      <w:r>
        <w:t>3. Payment</w:t>
        <w:br/>
        <w:t>- The Client agrees to pay the Service Provider [Amount &amp; Currency] for the Services.</w:t>
        <w:br/>
        <w:t>- Payment shall be made [payment terms, e.g., 50% upfront, 50% upon completion].</w:t>
        <w:br/>
      </w:r>
    </w:p>
    <w:p>
      <w:r>
        <w:t>4. Confidentiality</w:t>
        <w:br/>
        <w:t>Both parties agree to maintain the confidentiality of any non-public information shared during the course of this Agreement.</w:t>
        <w:br/>
      </w:r>
    </w:p>
    <w:p>
      <w:r>
        <w:t>5. Intellectual Property</w:t>
        <w:br/>
        <w:t>Unless otherwise agreed in writing:</w:t>
        <w:br/>
        <w:t>- Any work produced by the Service Provider under this Agreement shall belong to the Client upon full payment.</w:t>
        <w:br/>
      </w:r>
    </w:p>
    <w:p>
      <w:r>
        <w:t>6. Termination</w:t>
        <w:br/>
        <w:t>Either party may terminate this Agreement by giving [X days] written notice if the other party breaches any material term of this Agreement.</w:t>
        <w:br/>
      </w:r>
    </w:p>
    <w:p>
      <w:r>
        <w:t>7. Liability</w:t>
        <w:br/>
        <w:t>The Service Provider shall not be liable for any indirect, incidental, or consequential damages arising out of this Agreement.</w:t>
        <w:br/>
      </w:r>
    </w:p>
    <w:p>
      <w:r>
        <w:t>8. Governing Law</w:t>
        <w:br/>
        <w:t>This Agreement shall be governed by the laws of [Your Country/State].</w:t>
        <w:br/>
      </w:r>
    </w:p>
    <w:p>
      <w:r>
        <w:t>9. Signatures</w:t>
        <w:br/>
        <w:br/>
        <w:t>Service Provider:</w:t>
        <w:br/>
        <w:t>Name: __________________________</w:t>
        <w:br/>
        <w:t>Signature: _______________________</w:t>
        <w:br/>
        <w:t>Date: ___________________________</w:t>
        <w:br/>
        <w:br/>
        <w:t>Client:</w:t>
        <w:br/>
        <w:t>Name: __________________________</w:t>
        <w:br/>
        <w:t>Signature: _______________________</w:t>
        <w:br/>
        <w:t>Date: 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
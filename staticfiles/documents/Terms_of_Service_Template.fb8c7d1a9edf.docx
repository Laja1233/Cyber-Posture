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TERMS OF SERVICE</w:t>
      </w:r>
    </w:p>
    <w:p>
      <w:r>
        <w:t>Effective Date: [Insert Date]</w:t>
        <w:br/>
      </w:r>
    </w:p>
    <w:p>
      <w:r>
        <w:t>1. Acceptance of Terms</w:t>
        <w:br/>
        <w:t>By accessing or using the services provided by [Your Company/Project Name], you agree to be bound by these Terms of Service. If you do not agree, you may not use our services.</w:t>
        <w:br/>
      </w:r>
    </w:p>
    <w:p>
      <w:r>
        <w:t>2. Services Provided</w:t>
        <w:br/>
        <w:t>[Your Company/Project Name] provides [brief description of services]. We reserve the right to modify or discontinue the services at any time.</w:t>
        <w:br/>
      </w:r>
    </w:p>
    <w:p>
      <w:r>
        <w:t>3. User Responsibilities</w:t>
        <w:br/>
        <w:t>Users agree to:</w:t>
        <w:br/>
        <w:t>- Provide accurate information when using our services.</w:t>
        <w:br/>
        <w:t>- Use the services only for lawful purposes.</w:t>
        <w:br/>
        <w:t>- Not engage in any activity that disrupts or interferes with the services.</w:t>
        <w:br/>
      </w:r>
    </w:p>
    <w:p>
      <w:r>
        <w:t>4. Accounts</w:t>
        <w:br/>
        <w:t>If the services require an account, you are responsible for maintaining the confidentiality of your account information and all activities under your account.</w:t>
        <w:br/>
      </w:r>
    </w:p>
    <w:p>
      <w:r>
        <w:t>5. Payment and Fees</w:t>
        <w:br/>
        <w:t>If applicable, users agree to pay all fees associated with the services as outlined by [Your Company/Project Name].</w:t>
        <w:br/>
      </w:r>
    </w:p>
    <w:p>
      <w:r>
        <w:t>6. Intellectual Property</w:t>
        <w:br/>
        <w:t>All content, trademarks, and materials provided by [Your Company/Project Name] remain our intellectual property and may not be used without permission.</w:t>
        <w:br/>
      </w:r>
    </w:p>
    <w:p>
      <w:r>
        <w:t>7. Limitation of Liability</w:t>
        <w:br/>
        <w:t>[Your Company/Project Name] is not liable for any indirect, incidental, or consequential damages arising from the use of our services.</w:t>
        <w:br/>
      </w:r>
    </w:p>
    <w:p>
      <w:r>
        <w:t>8. Termination</w:t>
        <w:br/>
        <w:t>We may suspend or terminate access to the services if users violate these Terms of Service.</w:t>
        <w:br/>
      </w:r>
    </w:p>
    <w:p>
      <w:r>
        <w:t>9. Governing Law</w:t>
        <w:br/>
        <w:t>These Terms of Service shall be governed by and construed under the laws of [Your Country/State].</w:t>
        <w:br/>
      </w:r>
    </w:p>
    <w:p>
      <w:r>
        <w:t>10. Contact Information</w:t>
        <w:br/>
        <w:t>For questions about these Terms of Service, please contact us at [email/phone].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